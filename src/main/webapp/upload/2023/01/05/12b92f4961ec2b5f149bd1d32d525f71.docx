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1"/>
        <w:tblW w:w="10746" w:type="dxa"/>
        <w:tblInd w:w="-116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4609"/>
        <w:gridCol w:w="6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60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BỘ CÔNG THƯƠNG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TRƯỜNG CAO ĐĂNG CÔNG THƯƠNG THÀNH PHỐ HỒ CHÍ MINH</w:t>
            </w:r>
          </w:p>
        </w:tc>
        <w:tc>
          <w:tcPr>
            <w:tcW w:w="6137" w:type="dxa"/>
          </w:tcPr>
          <w:p>
            <w:pPr>
              <w:pStyle w:val="17"/>
              <w:tabs>
                <w:tab w:val="left" w:pos="2010"/>
                <w:tab w:val="center" w:pos="4635"/>
              </w:tabs>
              <w:spacing w:after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CỘNG HÒA XÃ HỘI CHỦ NGHĨA VIỆT NAM</w:t>
            </w: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Độc lập - Tự do - Hạnh phúc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auto"/>
          <w:wAfter w:w="0" w:type="auto"/>
          <w:trHeight w:val="370" w:hRule="atLeast"/>
        </w:trPr>
        <w:tc>
          <w:tcPr>
            <w:tcW w:w="4609" w:type="dxa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Số:     /TB-CĐCT</w:t>
            </w:r>
          </w:p>
        </w:tc>
        <w:tc>
          <w:tcPr>
            <w:tcW w:w="6137" w:type="dxa"/>
            <w:vAlign w:val="bottom"/>
          </w:tcPr>
          <w:p>
            <w:pPr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-US"/>
              </w:rPr>
              <w:t>Bắc Ninh, ngày          tháng        năm 2021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THÔNG BÁO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V/v tuyển dụng nhân viên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-200" w:leftChars="-100" w:firstLine="199" w:firstLineChars="83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Căn cứ Luật lao động số 45/2019/QH14 ngày 20 tháng 11 năm 2019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-200" w:leftChars="-100" w:firstLine="199" w:firstLineChars="83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Căn cứ nhu cầu vị trí việc làm, Công Ty </w:t>
      </w: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ABCXYZ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thông báo tuyển nhân viên </w:t>
      </w: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giám đốc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cụ thể như sau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-200" w:leftChars="-100" w:firstLine="199" w:firstLineChars="83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Vị trí và điều kiện dự tuyển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-200" w:leftChars="-100" w:firstLine="199" w:firstLineChars="83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Vị trí: nhân viên </w:t>
      </w: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giám đốc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en-US"/>
        </w:rPr>
        <w:t>, tài sản tại công ty ABCXTZ.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-200" w:leftChars="-100" w:firstLine="199" w:firstLineChars="83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en-US"/>
        </w:rPr>
        <w:t xml:space="preserve">Số lượng: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-200" w:leftChars="-100" w:firstLine="199" w:firstLineChars="83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en-US"/>
        </w:rPr>
        <w:t>Sức khỏe: Tốt (có chứng nhận của cơ quan y tế), Đạo đức: Không vi phạm chủ trương, chính sách của Đảng và Nhà nước. Có lý lịch rõ ràng.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-200" w:leftChars="-100" w:firstLine="199" w:firstLineChars="83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en-US"/>
        </w:rPr>
        <w:t>Trình dộ văn hóa: Tốt nghiệp phổ thông trung học trở lên.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-200" w:leftChars="-100" w:firstLine="199" w:firstLineChars="83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en-US"/>
        </w:rPr>
        <w:t>Thời gian làm việc: Làm việc theo ca (do Tổ trưởng tổ bảo vệ sắp xếp).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-200" w:leftChars="-100" w:firstLine="199" w:firstLineChars="83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Địa điểm làm việc: Tại Công Ty </w:t>
      </w: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ABCXYZ 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-200" w:leftChars="-100" w:firstLine="199" w:firstLineChars="83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en-US"/>
        </w:rPr>
        <w:t>Lương và các chế độ khác: theo thỏa thuận và quy định của pháp luật.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-200" w:leftChars="-100" w:firstLine="199" w:firstLineChars="83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Hồ sơ dự tuyển gồm có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-200" w:leftChars="-100" w:firstLine="199" w:firstLineChars="83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Đơn xin việc.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-200" w:leftChars="-100" w:firstLine="199" w:firstLineChars="83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Bản sơ yếu lý lịch có xác nhận của địa phương (theo mẫu TD-04).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196" w:firstLineChars="82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Bản sao giấy khai sinh.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-200" w:leftChars="-100" w:firstLine="199" w:firstLineChars="83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Chứng minh nhân dân, hộ khẩu (có chứng thực).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-200" w:leftChars="-100" w:firstLine="199" w:firstLineChars="83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Bằng tốt nghiệp Phổ thông Trung học (có chứng thực).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-200" w:leftChars="-100" w:firstLine="199" w:firstLineChars="83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Giấy chứng nhận sức khỏe.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-200" w:leftChars="-100" w:firstLine="199" w:firstLineChars="83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Có xác nhận không vi phạm pháp luật của chính quyền địa phương.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-200" w:leftChars="-100" w:firstLine="199" w:firstLineChars="83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Thời gian nộp hồ sơ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-200" w:leftChars="-100" w:firstLine="199" w:firstLineChars="83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Kể từ ngày ra thông báo đến hết ngày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01/01/2022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-200" w:leftChars="-100" w:firstLine="199" w:firstLineChars="83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Nơi nhận: Phòng Tổ chức hành chính, Công ty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  <w:t>ABCXYZ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-200" w:leftChars="-100" w:firstLine="199" w:firstLineChars="83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Điện thoại: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  <w:t>012xxxxxxxx (gặp a Sếp)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tbl>
      <w:tblPr>
        <w:tblStyle w:val="111"/>
        <w:tblW w:w="10691" w:type="dxa"/>
        <w:tblInd w:w="-11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4595"/>
        <w:gridCol w:w="6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595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u w:val="none"/>
                <w:vertAlign w:val="baseline"/>
                <w:lang w:val="en-US"/>
              </w:rPr>
              <w:t>Nơi nhận:</w:t>
            </w:r>
          </w:p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u w:val="none"/>
                <w:vertAlign w:val="baseline"/>
                <w:lang w:val="en-US"/>
              </w:rPr>
              <w:t xml:space="preserve">  - Web đăng thông tin tuyển dụng</w:t>
            </w:r>
          </w:p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u w:val="none"/>
                <w:vertAlign w:val="baseline"/>
                <w:lang w:val="en-US"/>
              </w:rPr>
              <w:t xml:space="preserve">  - Lưu VT, TCHC</w:t>
            </w:r>
          </w:p>
        </w:tc>
        <w:tc>
          <w:tcPr>
            <w:tcW w:w="6096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GIÁM ĐỐC</w:t>
            </w: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1B270"/>
    <w:multiLevelType w:val="singleLevel"/>
    <w:tmpl w:val="9611B27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0088F143"/>
    <w:multiLevelType w:val="singleLevel"/>
    <w:tmpl w:val="0088F143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6DB1E142"/>
    <w:multiLevelType w:val="singleLevel"/>
    <w:tmpl w:val="6DB1E14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70C18D6F"/>
    <w:multiLevelType w:val="singleLevel"/>
    <w:tmpl w:val="70C18D6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A206B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0A206B9"/>
    <w:rsid w:val="34A9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2021-10-28T06:15:00Z</dcterms:created>
  <dc:creator>user01</dc:creator>
  <cp:lastModifiedBy>user01</cp:lastModifiedBy>
  <dcterms:modified xsi:type="dcterms:W3CDTF">2021-10-28T06:41:24Z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70FB77F16020453EB5D19E092BB80D1F</vt:lpwstr>
  </property>
</Properties>
</file>