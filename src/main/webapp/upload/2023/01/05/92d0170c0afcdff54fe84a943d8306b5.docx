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SimSun" w:cs="Times New Roman"/>
          <w:sz w:val="21"/>
          <w:lang w:val="en-US" w:eastAsia="zh-CN" w:bidi="ar-SA"/>
        </w:rPr>
        <w:id w:val="14746499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28"/>
              <w:lang w:val="en-US" w:eastAsia="zh-CN" w:bidi="ar-SA"/>
            </w:rPr>
            <w:t>MỤC LỤC</w:t>
          </w:r>
        </w:p>
        <w:p>
          <w:pPr>
            <w:pStyle w:val="249"/>
            <w:tabs>
              <w:tab w:val="right" w:leader="dot" w:pos="9800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44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44"/>
              <w:szCs w:val="44"/>
              <w:lang w:val="en-US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44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instrText xml:space="preserve"> HYPERLINK \l _Toc288 </w:instrText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t>1. Tải và cài đặt Google Chrome.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_Toc288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end"/>
          </w:r>
        </w:p>
        <w:p>
          <w:pPr>
            <w:pStyle w:val="249"/>
            <w:tabs>
              <w:tab w:val="right" w:leader="dot" w:pos="9800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instrText xml:space="preserve"> HYPERLINK \l _Toc10814 </w:instrText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t>2. Thêm mới Plugin Metamask vào Google Chrome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_Toc10814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end"/>
          </w:r>
        </w:p>
        <w:p>
          <w:pPr>
            <w:pStyle w:val="249"/>
            <w:tabs>
              <w:tab w:val="right" w:leader="dot" w:pos="9800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instrText xml:space="preserve"> HYPERLINK \l _Toc9863 </w:instrText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t>3. Đăng nhập và nhập Private key cho ví Metamask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_Toc9863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end"/>
          </w:r>
        </w:p>
        <w:p>
          <w:pPr>
            <w:pStyle w:val="249"/>
            <w:tabs>
              <w:tab w:val="right" w:leader="dot" w:pos="9800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instrText xml:space="preserve"> HYPERLINK \l _Toc14514 </w:instrText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t>4. Đổi mạng + Thêm mới TOKEN cho tài khoản ví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_Toc14514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end"/>
          </w:r>
        </w:p>
        <w:p>
          <w:pPr>
            <w:pStyle w:val="250"/>
            <w:tabs>
              <w:tab w:val="right" w:leader="dot" w:pos="9800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instrText xml:space="preserve"> HYPERLINK \l _Toc25418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t>a) Đổi mạng/Change network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_Toc25418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fldChar w:fldCharType="end"/>
          </w:r>
        </w:p>
        <w:p>
          <w:pPr>
            <w:pStyle w:val="250"/>
            <w:tabs>
              <w:tab w:val="right" w:leader="dot" w:pos="9800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instrText xml:space="preserve"> HYPERLINK \l _Toc7592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t>b) Thêm mới TOKEN cho tài khoản ví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_Toc7592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en-US"/>
            </w:rPr>
            <w:fldChar w:fldCharType="end"/>
          </w:r>
        </w:p>
        <w:p>
          <w:pPr>
            <w:pStyle w:val="249"/>
            <w:tabs>
              <w:tab w:val="right" w:leader="dot" w:pos="9800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instrText xml:space="preserve"> HYPERLINK \l _Toc26572 </w:instrText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t>5. Thêm mới mạng Blockchain (COIN)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_Toc26572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end"/>
          </w:r>
        </w:p>
        <w:p>
          <w:pPr>
            <w:numPr>
              <w:ilvl w:val="0"/>
              <w:numId w:val="0"/>
            </w:numPr>
            <w:spacing w:line="360" w:lineRule="auto"/>
            <w:ind w:leftChars="0"/>
            <w:outlineLvl w:val="9"/>
            <w:rPr>
              <w:rFonts w:hint="default" w:ascii="Times New Roman" w:hAnsi="Times New Roman" w:cs="Times New Roman"/>
              <w:sz w:val="30"/>
              <w:szCs w:val="30"/>
              <w:lang w:val="en-US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44"/>
              <w:lang w:val="en-US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</w:pPr>
      <w:bookmarkStart w:id="0" w:name="_Toc288"/>
      <w: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32" w:leftChars="0" w:hanging="432" w:firstLineChars="0"/>
        <w:textAlignment w:val="auto"/>
        <w:outlineLvl w:val="0"/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</w:pPr>
      <w:bookmarkStart w:id="7" w:name="_GoBack"/>
      <w:bookmarkEnd w:id="7"/>
      <w: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  <w:t>Tải và cài đặt Google Chrome.</w:t>
      </w:r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749300</wp:posOffset>
                </wp:positionV>
                <wp:extent cx="1352550" cy="228600"/>
                <wp:effectExtent l="13970" t="13970" r="24130" b="2413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7710" y="1353820"/>
                          <a:ext cx="13525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59pt;height:18pt;width:106.5pt;z-index:251659264;v-text-anchor:middle;mso-width-relative:page;mso-height-relative:page;" filled="f" stroked="t" coordsize="21600,21600" o:gfxdata="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wQJSLXAAAACgEAAA8AAAAAAAAAAQAgAAAAIgAAAGRycy9kb3ducmV2Lnht&#10;bFBLAQIUABQAAAAIAIdO4kAdvEgvbAIAANoEAAAOAAAAAAAAAAEAIAAAACYBAABkcnMvZTJvRG9j&#10;LnhtbFBLBQYAAAAABgAGAFkBAAAE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217920" cy="337121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11"/>
        </w:numPr>
        <w:ind w:left="425" w:leftChars="0" w:hanging="425" w:firstLineChars="0"/>
        <w:outlineLvl w:val="0"/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</w:pPr>
      <w:bookmarkStart w:id="1" w:name="_Toc10814"/>
      <w: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  <w:t>Thêm mới Plugin Metamask vào Google Chrome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→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Công cụ khác / Tiện ích mở rộng / Tiện ích đã giải nén / Chọn thư mục đã giải nén Plugin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214745" cy="3371215"/>
            <wp:effectExtent l="0" t="0" r="146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outlineLvl w:val="0"/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</w:pPr>
      <w:bookmarkStart w:id="2" w:name="_Toc9863"/>
      <w: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  <w:t>Đăng nhập và nhập Private key cho ví Metamask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color w:val="00B05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Private key test: </w:t>
      </w:r>
      <w:r>
        <w:rPr>
          <w:rFonts w:hint="default" w:ascii="Times New Roman" w:hAnsi="Times New Roman" w:cs="Times New Roman"/>
          <w:i/>
          <w:iCs/>
          <w:color w:val="00B050"/>
          <w:sz w:val="26"/>
          <w:szCs w:val="26"/>
          <w:lang w:val="en-US"/>
        </w:rPr>
        <w:t>ec3a511f42d7eb41c003a65383a68dcc4aaec31773281a48ce1aa6a965fd657a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1835150</wp:posOffset>
                </wp:positionV>
                <wp:extent cx="247650" cy="2552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95pt;margin-top:144.5pt;height:20.1pt;width:19.5pt;z-index:251666432;mso-width-relative:page;mso-height-relative:page;" fillcolor="#000000" filled="t" stroked="f" coordsize="21600,21600" o:gfxdata="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clDc2QAAAAsBAAAPAAAAAAAAAAEA&#10;IAAAACIAAABkcnMvZG93bnJldi54bWxQSwECFAAUAAAACACHTuJALoXfUUcCAACsBAAADgAAAAAA&#10;AAABACAAAAAo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1535430</wp:posOffset>
                </wp:positionV>
                <wp:extent cx="247650" cy="2552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pt;margin-top:120.9pt;height:20.1pt;width:19.5pt;z-index:251665408;mso-width-relative:page;mso-height-relative:page;" fillcolor="#000000" filled="t" stroked="f" coordsize="21600,21600" o:gfxdata="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8EdUVNcAAAALAQAADwAAAAAAAAABACAA&#10;AAAiAAAAZHJzL2Rvd25yZXYueG1sUEsBAhQAFAAAAAgAh07iQJQqq3RHAgAArAQAAA4AAAAAAAAA&#10;AQAgAAAAJgEAAGRycy9lMm9Eb2MueG1sUEsFBgAAAAAGAAYAWQEAAN8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317500</wp:posOffset>
                </wp:positionV>
                <wp:extent cx="247650" cy="2552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6955" y="133858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9pt;margin-top:25pt;height:20.1pt;width:19.5pt;z-index:251663360;mso-width-relative:page;mso-height-relative:page;" fillcolor="#000000" filled="t" stroked="f" coordsize="21600,21600" o:gfxdata="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bAWA1gAAAAkBAAAP&#10;AAAAAAAAAAEAIAAAACIAAABkcnMvZG93bnJldi54bWxQSwECFAAUAAAACACHTuJAeeQF2FMCAAC2&#10;BAAADgAAAAAAAAABACAAAAAlAQAAZHJzL2Uyb0RvYy54bWxQSwUGAAAAAAYABgBZAQAA6g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1138555</wp:posOffset>
                </wp:positionV>
                <wp:extent cx="247650" cy="2552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9pt;margin-top:89.65pt;height:20.1pt;width:19.5pt;z-index:251664384;mso-width-relative:page;mso-height-relative:page;" fillcolor="#000000" filled="t" stroked="f" coordsize="21600,21600" o:gfxdata="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A4QXz2AAAAAsBAAAPAAAAAAAAAAEA&#10;IAAAACIAAABkcnMvZG93bnJldi54bWxQSwECFAAUAAAACACHTuJAXU+Ob0gCAACqBAAADgAAAAAA&#10;AAABACAAAAAn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1842770</wp:posOffset>
                </wp:positionV>
                <wp:extent cx="530860" cy="245110"/>
                <wp:effectExtent l="14605" t="13970" r="26035" b="2667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451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75pt;margin-top:145.1pt;height:19.3pt;width:41.8pt;z-index:251667456;v-text-anchor:middle;mso-width-relative:page;mso-height-relative:page;" filled="f" stroked="t" coordsize="21600,21600" o:gfxdata="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l66c+2wAAAAsBAAAPAAAAAAAAAAEAIAAAACIAAABkcnMvZG93bnJldi54bWxQSwECFAAU&#10;AAAACACHTuJAIVjqFGACAADQBAAADgAAAAAAAAABACAAAAAqAQAAZHJzL2Uyb0RvYy54bWxQSwUG&#10;AAAAAAYABgBZAQAA/A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356235</wp:posOffset>
                </wp:positionV>
                <wp:extent cx="300355" cy="197485"/>
                <wp:effectExtent l="13970" t="13970" r="28575" b="1714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1974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5pt;margin-top:28.05pt;height:15.55pt;width:23.65pt;z-index:251662336;v-text-anchor:middle;mso-width-relative:page;mso-height-relative:page;" filled="f" stroked="t" coordsize="21600,21600" o:gfxdata="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xy4cjZAAAACQEAAA8AAAAAAAAAAQAgAAAAIgAAAGRycy9kb3ducmV2LnhtbFBLAQIUABQA&#10;AAAIAIdO4kCpF2RVYQIAAM4EAAAOAAAAAAAAAAEAIAAAACgBAABkcnMvZTJvRG9jLnhtbFBLBQYA&#10;AAAABgAGAFkBAAD7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1541145</wp:posOffset>
                </wp:positionV>
                <wp:extent cx="1088390" cy="245110"/>
                <wp:effectExtent l="14605" t="13970" r="20955" b="2667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2451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7pt;margin-top:121.35pt;height:19.3pt;width:85.7pt;z-index:251661312;v-text-anchor:middle;mso-width-relative:page;mso-height-relative:page;" filled="f" stroked="t" coordsize="21600,21600" o:gfxdata="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n6W62gAAAAsBAAAPAAAAAAAAAAEAIAAAACIAAABkcnMvZG93bnJldi54bWxQSwECFAAU&#10;AAAACACHTuJAsfMXqmECAADPBAAADgAAAAAAAAABACAAAAApAQAAZHJzL2Uyb0RvYy54bWxQSwUG&#10;AAAAAAYABgBZAQAA/A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1169670</wp:posOffset>
                </wp:positionV>
                <wp:extent cx="1013460" cy="197485"/>
                <wp:effectExtent l="13970" t="13970" r="20320" b="1714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5370" y="1794510"/>
                          <a:ext cx="1013460" cy="1974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1pt;margin-top:92.1pt;height:15.55pt;width:79.8pt;z-index:251660288;v-text-anchor:middle;mso-width-relative:page;mso-height-relative:page;" filled="f" stroked="t" coordsize="21600,21600" o:gfxdata="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6mW2C2QAAAAsBAAAPAAAAAAAAAAEAIAAAACIAAABkcnMvZG93bnJl&#10;di54bWxQSwECFAAUAAAACACHTuJAl5cdJW4CAADbBAAADgAAAAAAAAABACAAAAAoAQAAZHJzL2Uy&#10;b0RvYy54bWxQSwUGAAAAAAYABgBZAQAACA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214745" cy="3374390"/>
            <wp:effectExtent l="0" t="0" r="14605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outlineLvl w:val="0"/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</w:pPr>
      <w:bookmarkStart w:id="3" w:name="_Toc14514"/>
      <w: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  <w:t>Đổi mạng + Thêm mới TOKEN cho tài khoản ví</w:t>
      </w:r>
      <w:bookmarkEnd w:id="3"/>
    </w:p>
    <w:p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50" w:leftChars="0" w:hanging="432" w:firstLineChars="0"/>
        <w:textAlignment w:val="auto"/>
        <w:outlineLvl w:val="1"/>
        <w:rPr>
          <w:rFonts w:hint="default" w:ascii="Times New Roman" w:hAnsi="Times New Roman" w:cs="Times New Roman"/>
          <w:sz w:val="30"/>
          <w:szCs w:val="30"/>
          <w:lang w:val="en-US"/>
        </w:rPr>
      </w:pPr>
      <w:bookmarkStart w:id="4" w:name="_Toc25418"/>
      <w:r>
        <w:rPr>
          <w:rFonts w:hint="default" w:ascii="Times New Roman" w:hAnsi="Times New Roman" w:cs="Times New Roman"/>
          <w:sz w:val="30"/>
          <w:szCs w:val="30"/>
          <w:lang w:val="en-US"/>
        </w:rPr>
        <w:t>Đổi mạng/Change network</w:t>
      </w:r>
      <w:bookmarkEnd w:id="4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934085</wp:posOffset>
                </wp:positionV>
                <wp:extent cx="247650" cy="2552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pt;margin-top:73.55pt;height:20.1pt;width:19.5pt;z-index:251671552;mso-width-relative:page;mso-height-relative:page;" fillcolor="#000000" filled="t" stroked="f" coordsize="21600,21600" o:gfxdata="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GvURrXAAAACwEAAA8AAAAAAAAAAQAg&#10;AAAAIgAAAGRycy9kb3ducmV2LnhtbFBLAQIUABQAAAAIAIdO4kCyZOSOSAIAAKwEAAAOAAAAAAAA&#10;AAEAIAAAACYBAABkcnMvZTJvRG9jLnhtbFBLBQYAAAAABgAGAFkBAADg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324485</wp:posOffset>
                </wp:positionV>
                <wp:extent cx="247650" cy="2552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pt;margin-top:25.55pt;height:20.1pt;width:19.5pt;z-index:251670528;mso-width-relative:page;mso-height-relative:page;" fillcolor="#000000" filled="t" stroked="f" coordsize="21600,21600" o:gfxdata="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ugBNDXAAAACQEAAA8AAAAAAAAAAQAg&#10;AAAAIgAAAGRycy9kb3ducmV2LnhtbFBLAQIUABQAAAAIAIdO4kAIy5CrSAIAAKwEAAAOAAAAAAAA&#10;AAEAIAAAACYBAABkcnMvZTJvRG9jLnhtbFBLBQYAAAAABgAGAFkBAADg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989330</wp:posOffset>
                </wp:positionV>
                <wp:extent cx="978535" cy="156210"/>
                <wp:effectExtent l="13970" t="13970" r="17145" b="2032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156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45pt;margin-top:77.9pt;height:12.3pt;width:77.05pt;z-index:251669504;v-text-anchor:middle;mso-width-relative:page;mso-height-relative:page;" filled="f" stroked="t" coordsize="21600,21600" o:gfxdata="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qy8CdgAAAALAQAADwAAAAAAAAABACAAAAAiAAAAZHJzL2Rvd25yZXYueG1sUEsBAhQAFAAA&#10;AAgAh07iQFYjV2BhAgAA0AQAAA4AAAAAAAAAAQAgAAAAJwEAAGRycy9lMm9Eb2MueG1sUEsFBgAA&#10;AAAGAAYAWQEAAPo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381000</wp:posOffset>
                </wp:positionV>
                <wp:extent cx="183515" cy="142875"/>
                <wp:effectExtent l="13970" t="14605" r="31115" b="1397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47690" y="5279390"/>
                          <a:ext cx="18351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7pt;margin-top:30pt;height:11.25pt;width:14.45pt;z-index:251668480;v-text-anchor:middle;mso-width-relative:page;mso-height-relative:page;" filled="f" stroked="t" coordsize="21600,21600" o:gfxdata="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oNppdkAAAAJAQAADwAAAAAAAAABACAAAAAiAAAAZHJzL2Rvd25yZXYu&#10;eG1sUEsBAhQAFAAAAAgAh07iQNhzRrxsAgAA3AQAAA4AAAAAAAAAAQAgAAAAKA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217920" cy="3380740"/>
            <wp:effectExtent l="0" t="0" r="11430" b="1016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bookmarkStart w:id="5" w:name="_Toc7592"/>
      <w:r>
        <w:rPr>
          <w:rFonts w:hint="default" w:ascii="Times New Roman" w:hAnsi="Times New Roman" w:cs="Times New Roman"/>
          <w:sz w:val="30"/>
          <w:szCs w:val="30"/>
          <w:lang w:val="en-US"/>
        </w:rPr>
        <w:br w:type="page"/>
      </w:r>
    </w:p>
    <w:p>
      <w:pPr>
        <w:numPr>
          <w:ilvl w:val="1"/>
          <w:numId w:val="11"/>
        </w:numPr>
        <w:spacing w:line="360" w:lineRule="auto"/>
        <w:ind w:left="845" w:leftChars="0" w:hanging="425" w:firstLineChars="0"/>
        <w:outlineLvl w:val="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Thêm mới TOKEN cho tài khoản ví</w:t>
      </w:r>
      <w:bookmarkEnd w:id="5"/>
    </w:p>
    <w:p>
      <w:pPr>
        <w:numPr>
          <w:ilvl w:val="0"/>
          <w:numId w:val="0"/>
        </w:numPr>
        <w:spacing w:line="360" w:lineRule="auto"/>
        <w:outlineLvl w:val="1"/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1833880</wp:posOffset>
                </wp:positionV>
                <wp:extent cx="247650" cy="2552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pt;margin-top:144.4pt;height:20.1pt;width:19.5pt;z-index:251674624;mso-width-relative:page;mso-height-relative:page;" fillcolor="#000000" filled="t" stroked="f" coordsize="21600,21600" o:gfxdata="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IlECNkAAAALAQAADwAAAAAAAAAB&#10;ACAAAAAiAAAAZHJzL2Rvd25yZXYueG1sUEsBAhQAFAAAAAgAh07iQDvmyp1IAgAArAQAAA4AAAAA&#10;AAAAAQAgAAAAKAEAAGRycy9lMm9Eb2MueG1sUEsFBgAAAAAGAAYAWQEAAOI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1800225</wp:posOffset>
                </wp:positionV>
                <wp:extent cx="826770" cy="327025"/>
                <wp:effectExtent l="13970" t="14605" r="16510" b="2032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27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pt;margin-top:141.75pt;height:25.75pt;width:65.1pt;z-index:251673600;v-text-anchor:middle;mso-width-relative:page;mso-height-relative:page;" filled="f" stroked="t" coordsize="21600,21600" o:gfxdata="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3B9r2gAAAAsBAAAPAAAAAAAAAAEAIAAAACIAAABkcnMvZG93bnJldi54bWxQSwECFAAU&#10;AAAACACHTuJAsVBfSmECAADQBAAADgAAAAAAAAABACAAAAApAQAAZHJzL2Uyb0RvYy54bWxQSwUG&#10;AAAAAAYABgBZAQAA/A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17920" cy="3368040"/>
            <wp:effectExtent l="0" t="0" r="11430" b="381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outlineLvl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2802255</wp:posOffset>
                </wp:positionV>
                <wp:extent cx="730250" cy="241300"/>
                <wp:effectExtent l="13970" t="13970" r="17780" b="3048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5pt;margin-top:220.65pt;height:19pt;width:57.5pt;z-index:251678720;v-text-anchor:middle;mso-width-relative:page;mso-height-relative:page;" filled="f" stroked="t" coordsize="21600,21600" o:gfxdata="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WajPnZAAAACwEAAA8AAAAAAAAAAQAgAAAAIgAAAGRycy9kb3ducmV2LnhtbFBLAQIUABQA&#10;AAAIAIdO4kBSONhoYQIAANAEAAAOAAAAAAAAAAEAIAAAACgBAABkcnMvZTJvRG9jLnhtbFBLBQYA&#10;AAAABgAGAFkBAAD7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2766060</wp:posOffset>
                </wp:positionV>
                <wp:extent cx="247650" cy="2552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25pt;margin-top:217.8pt;height:20.1pt;width:19.5pt;z-index:251679744;mso-width-relative:page;mso-height-relative:page;" fillcolor="#000000" filled="t" stroked="f" coordsize="21600,21600" o:gfxdata="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23dj2AAAAAsBAAAPAAAAAAAAAAEA&#10;IAAAACIAAABkcnMvZG93bnJldi54bWxQSwECFAAUAAAACACHTuJA+Iy43UgCAACsBAAADgAAAAAA&#10;AAABACAAAAAn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946785</wp:posOffset>
                </wp:positionV>
                <wp:extent cx="247650" cy="2552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pt;margin-top:74.55pt;height:20.1pt;width:19.5pt;z-index:251677696;mso-width-relative:page;mso-height-relative:page;" fillcolor="#000000" filled="t" stroked="f" coordsize="21600,21600" o:gfxdata="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e+/V2AAAAAsBAAAPAAAAAAAAAAEA&#10;IAAAACIAAABkcnMvZG93bnJldi54bWxQSwECFAAUAAAACACHTuJA9RZX8kgCAACsBAAADgAAAAAA&#10;AAABACAAAAAn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925830</wp:posOffset>
                </wp:positionV>
                <wp:extent cx="1244600" cy="250825"/>
                <wp:effectExtent l="13970" t="14605" r="17780" b="2032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50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7pt;margin-top:72.9pt;height:19.75pt;width:98pt;z-index:251676672;v-text-anchor:middle;mso-width-relative:page;mso-height-relative:page;" filled="f" stroked="t" coordsize="21600,21600" o:gfxdata="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fLs/nZAAAACwEAAA8AAAAAAAAAAQAgAAAAIgAAAGRycy9kb3ducmV2LnhtbFBLAQIUABQA&#10;AAAIAIdO4kCJY03qYQIAANEEAAAOAAAAAAAAAAEAIAAAACgBAABkcnMvZTJvRG9jLnhtbFBLBQYA&#10;AAAABgAGAFkBAAD7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706755</wp:posOffset>
                </wp:positionV>
                <wp:extent cx="511810" cy="165735"/>
                <wp:effectExtent l="13970" t="13970" r="26670" b="2984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1657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95pt;margin-top:55.65pt;height:13.05pt;width:40.3pt;z-index:251672576;v-text-anchor:middle;mso-width-relative:page;mso-height-relative:page;" filled="f" stroked="t" coordsize="21600,21600" o:gfxdata="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W73k2QAAAAsBAAAPAAAAAAAAAAEAIAAAACIAAABkcnMvZG93bnJldi54bWxQSwECFAAU&#10;AAAACACHTuJADvDhpGICAADQBAAADgAAAAAAAAABACAAAAAoAQAAZHJzL2Uyb0RvYy54bWxQSwUG&#10;AAAAAAYABgBZAQAA/A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670560</wp:posOffset>
                </wp:positionV>
                <wp:extent cx="247650" cy="2552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5pt;margin-top:52.8pt;height:20.1pt;width:19.5pt;z-index:251675648;mso-width-relative:page;mso-height-relative:page;" fillcolor="#000000" filled="t" stroked="f" coordsize="21600,21600" o:gfxdata="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9cFe/XAAAACwEAAA8AAAAAAAAAAQAg&#10;AAAAIgAAAGRycy9kb3ducmV2LnhtbFBLAQIUABQAAAAIAIdO4kCBSb64SAIAAKwEAAAOAAAAAAAA&#10;AAEAIAAAACYBAABkcnMvZTJvRG9jLnhtbFBLBQYAAAAABgAGAFkBAADg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208395" cy="3368040"/>
            <wp:effectExtent l="0" t="0" r="1905" b="381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32" w:leftChars="0" w:hanging="432" w:firstLineChars="0"/>
        <w:textAlignment w:val="auto"/>
        <w:outlineLvl w:val="0"/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</w:pPr>
      <w:bookmarkStart w:id="6" w:name="_Toc26572"/>
      <w: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  <w:t>Thêm mới mạng Blockchain (COIN)</w:t>
      </w:r>
      <w:bookmarkEnd w:id="6"/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→ Choose network / Custom RPC</w:t>
      </w:r>
    </w:p>
    <w:p>
      <w:pPr>
        <w:numPr>
          <w:ilvl w:val="0"/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1750060</wp:posOffset>
                </wp:positionV>
                <wp:extent cx="960120" cy="151765"/>
                <wp:effectExtent l="13970" t="13970" r="16510" b="24765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51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65pt;margin-top:137.8pt;height:11.95pt;width:75.6pt;z-index:251681792;v-text-anchor:middle;mso-width-relative:page;mso-height-relative:page;" filled="f" stroked="t" coordsize="21600,21600" o:gfxdata="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rFZN9oAAAALAQAADwAAAAAAAAABACAAAAAiAAAAZHJzL2Rvd25yZXYueG1sUEsBAhQA&#10;FAAAAAgAh07iQL2YppdiAgAA0AQAAA4AAAAAAAAAAQAgAAAAKQEAAGRycy9lMm9Eb2MueG1sUEsF&#10;BgAAAAAGAAYAWQEAAP0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271780</wp:posOffset>
                </wp:positionV>
                <wp:extent cx="586740" cy="144145"/>
                <wp:effectExtent l="13970" t="13970" r="27940" b="3238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44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3pt;margin-top:21.4pt;height:11.35pt;width:46.2pt;z-index:251680768;v-text-anchor:middle;mso-width-relative:page;mso-height-relative:page;" filled="f" stroked="t" coordsize="21600,21600" o:gfxdata="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NS6R1wAAAAkBAAAPAAAAAAAAAAEAIAAAACIAAABkcnMvZG93bnJldi54bWxQSwECFAAUAAAA&#10;CACHTuJAJMJKNGECAADQBAAADgAAAAAAAAABACAAAAAmAQAAZHJzL2Uyb0RvYy54bWxQSwUGAAAA&#10;AAYABgBZAQAA+Q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17920" cy="3371215"/>
            <wp:effectExtent l="0" t="0" r="11430" b="63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→ Add network / Fill Network information / Save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1343025</wp:posOffset>
                </wp:positionV>
                <wp:extent cx="1259840" cy="1528445"/>
                <wp:effectExtent l="13970" t="13970" r="21590" b="1968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528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7pt;margin-top:105.75pt;height:120.35pt;width:99.2pt;z-index:251683840;v-text-anchor:middle;mso-width-relative:page;mso-height-relative:page;" filled="f" stroked="t" coordsize="21600,21600" o:gfxdata="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XYgLzZAAAACwEAAA8AAAAAAAAAAQAgAAAAIgAAAGRycy9kb3ducmV2LnhtbFBLAQIU&#10;ABQAAAAIAIdO4kDztQitZAIAANIEAAAOAAAAAAAAAAEAIAAAACgBAABkcnMvZTJvRG9jLnhtbFBL&#10;BQYAAAAABgAGAFkBAAD+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758825</wp:posOffset>
                </wp:positionV>
                <wp:extent cx="586740" cy="144145"/>
                <wp:effectExtent l="13970" t="13970" r="27940" b="32385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44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45pt;margin-top:59.75pt;height:11.35pt;width:46.2pt;z-index:251682816;v-text-anchor:middle;mso-width-relative:page;mso-height-relative:page;" filled="f" stroked="t" coordsize="21600,21600" o:gfxdata="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ZfuJnZAAAACwEAAA8AAAAAAAAAAQAgAAAAIgAAAGRycy9kb3ducmV2LnhtbFBLAQIUABQA&#10;AAAIAIdO4kDy7dI+YQIAANAEAAAOAAAAAAAAAAEAIAAAACgBAABkcnMvZTJvRG9jLnhtbFBLBQYA&#10;AAAABgAGAFkBAAD7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17920" cy="3380740"/>
            <wp:effectExtent l="0" t="0" r="11430" b="1016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906" w:bottom="598" w:left="12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10B8924"/>
    <w:multiLevelType w:val="multilevel"/>
    <w:tmpl w:val="710B89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D43C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E623D9"/>
    <w:rsid w:val="11505AB2"/>
    <w:rsid w:val="1625232A"/>
    <w:rsid w:val="1E400175"/>
    <w:rsid w:val="34A944A5"/>
    <w:rsid w:val="4DB47A17"/>
    <w:rsid w:val="5FC93DBD"/>
    <w:rsid w:val="646B7153"/>
    <w:rsid w:val="6E1206A1"/>
    <w:rsid w:val="7A2A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2021-12-02T03:10:00Z</dcterms:created>
  <dc:creator>user01</dc:creator>
  <cp:lastModifiedBy>user01</cp:lastModifiedBy>
  <dcterms:modified xsi:type="dcterms:W3CDTF">2021-12-02T08:57:35Z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1DFA2A8A0C1743E0BF7941E45D8E76BE</vt:lpwstr>
  </property>
</Properties>
</file>